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CB241" w14:textId="77777777" w:rsidR="00A07658" w:rsidRDefault="00000000">
      <w:pPr>
        <w:pStyle w:val="Title"/>
        <w:jc w:val="center"/>
      </w:pPr>
      <w:r>
        <w:t>Paul Tarau, Ph.D.</w:t>
      </w:r>
    </w:p>
    <w:p w14:paraId="189F1DA4" w14:textId="58C069C3" w:rsidR="00A07658" w:rsidRDefault="00000000">
      <w:r>
        <w:t>Department of Computer Science and Engineering</w:t>
      </w:r>
      <w:r>
        <w:br/>
        <w:t>University of North Texas</w:t>
      </w:r>
      <w:r>
        <w:br/>
        <w:t>P.O. Box 311366, Denton, Texas 76203, USA</w:t>
      </w:r>
      <w:r>
        <w:br/>
        <w:t>Phone: +1 (940) 565-2806, +1 (940) 565-2767</w:t>
      </w:r>
      <w:r>
        <w:br/>
        <w:t>Email: paul.tarau@unt.edu</w:t>
      </w:r>
      <w:r>
        <w:br/>
        <w:t xml:space="preserve">Web: </w:t>
      </w:r>
      <w:r w:rsidR="004A7198" w:rsidRPr="004A7198">
        <w:t>https://ptarau.github.io/</w:t>
      </w:r>
      <w:r>
        <w:br/>
      </w:r>
    </w:p>
    <w:p w14:paraId="2B40CEA2" w14:textId="77777777" w:rsidR="00A07658" w:rsidRDefault="00000000">
      <w:pPr>
        <w:pStyle w:val="Heading1"/>
      </w:pPr>
      <w:r>
        <w:t>Education</w:t>
      </w:r>
    </w:p>
    <w:p w14:paraId="7043DD36" w14:textId="77777777" w:rsidR="00A07658" w:rsidRDefault="00000000">
      <w:r>
        <w:t>Ph.D. Computer Science, Université de Montréal, 1990</w:t>
      </w:r>
      <w:r>
        <w:br/>
        <w:t>M.Sc. Computer Science, Université Laval (Québec), 1986</w:t>
      </w:r>
      <w:r>
        <w:br/>
        <w:t>B.Sc. Mathematics, University of Bucharest, 1975</w:t>
      </w:r>
    </w:p>
    <w:p w14:paraId="768A61F1" w14:textId="77777777" w:rsidR="00A07658" w:rsidRDefault="00000000">
      <w:pPr>
        <w:pStyle w:val="Heading1"/>
      </w:pPr>
      <w:r>
        <w:t>Current Position</w:t>
      </w:r>
    </w:p>
    <w:p w14:paraId="35DC482C" w14:textId="192DCF74" w:rsidR="00A07658" w:rsidRDefault="00000000">
      <w:r>
        <w:t>Professor</w:t>
      </w:r>
      <w:r w:rsidR="00BC1C61">
        <w:t xml:space="preserve">, </w:t>
      </w:r>
      <w:r>
        <w:t>University of North Texas</w:t>
      </w:r>
    </w:p>
    <w:p w14:paraId="5EC98FEE" w14:textId="77777777" w:rsidR="00A07658" w:rsidRDefault="00000000">
      <w:pPr>
        <w:pStyle w:val="Heading1"/>
      </w:pPr>
      <w:r>
        <w:t>Research Interests</w:t>
      </w:r>
    </w:p>
    <w:p w14:paraId="75A39664" w14:textId="77777777" w:rsidR="00A07658" w:rsidRDefault="00000000">
      <w:r>
        <w:t>Generative AI, Natural Language Processing, Logic Programming, Theorem Proving, Abstract Machines, Tree-based Arithmetic Systems, Combinatorics of Lambda Terms</w:t>
      </w:r>
    </w:p>
    <w:p w14:paraId="1FCD80FA" w14:textId="1F8454BE" w:rsidR="00A07658" w:rsidRDefault="00000000">
      <w:pPr>
        <w:pStyle w:val="Heading1"/>
      </w:pPr>
      <w:r>
        <w:t>Selected Publications</w:t>
      </w:r>
    </w:p>
    <w:p w14:paraId="29D9BA08" w14:textId="5E1D642B" w:rsidR="00A07658" w:rsidRDefault="00000000">
      <w:pPr>
        <w:pStyle w:val="ListBullet"/>
      </w:pPr>
      <w:r>
        <w:t xml:space="preserve">Mihalcea, R., &amp; Tarau, P. (2004). TextRank: Bringing Order into Texts. EMNLP 2004. (Over </w:t>
      </w:r>
      <w:r w:rsidR="008D5257">
        <w:t>7</w:t>
      </w:r>
      <w:r>
        <w:t>000 citations)</w:t>
      </w:r>
    </w:p>
    <w:p w14:paraId="20C29C20" w14:textId="77777777" w:rsidR="00A07658" w:rsidRDefault="00000000">
      <w:pPr>
        <w:pStyle w:val="ListBullet"/>
      </w:pPr>
      <w:r>
        <w:t>Tarau, P. (2022). Abductive Reasoning in Intuitionistic Propositional Logic via Theorem Synthesis. Theory and Practice of Logic Programming, 22(5), 693–707.</w:t>
      </w:r>
    </w:p>
    <w:p w14:paraId="64EC3B95" w14:textId="77777777" w:rsidR="00A07658" w:rsidRDefault="00000000">
      <w:pPr>
        <w:pStyle w:val="ListBullet"/>
      </w:pPr>
      <w:r>
        <w:t>Tarau, P., &amp; Blanco, E. (2021). Interactive Text Graph Mining with a Prolog-Based Dialog Engine. Theory Pract. Log. Program., 21(2), 244–263.</w:t>
      </w:r>
    </w:p>
    <w:p w14:paraId="55B6B9AA" w14:textId="77777777" w:rsidR="00A07658" w:rsidRDefault="00000000">
      <w:pPr>
        <w:pStyle w:val="ListBullet"/>
      </w:pPr>
      <w:r>
        <w:t>Tarau, P. (2020). Deriving Efficient Sequential and Parallel Generators for Closed Simply-Typed Lambda Terms and Normal Forms. Fundamenta Informaticae, 177(3-4), 385–415.</w:t>
      </w:r>
    </w:p>
    <w:p w14:paraId="5DFD963B" w14:textId="77777777" w:rsidR="00A07658" w:rsidRDefault="00000000">
      <w:pPr>
        <w:pStyle w:val="ListBullet"/>
      </w:pPr>
      <w:r>
        <w:t>Bendkowski, M., Grygiel, K., &amp; Tarau, P. (2018). Random generation of closed simply typed λ-terms: A synergy between logic programming and Boltzmann samplers. Theory and Practice of Logic Programming, 18(1), 97–119.</w:t>
      </w:r>
    </w:p>
    <w:p w14:paraId="64794FB7" w14:textId="77777777" w:rsidR="00A07658" w:rsidRDefault="00000000">
      <w:pPr>
        <w:pStyle w:val="Heading1"/>
      </w:pPr>
      <w:r>
        <w:lastRenderedPageBreak/>
        <w:t>Recent Conference Highlights</w:t>
      </w:r>
    </w:p>
    <w:p w14:paraId="1CF40A1B" w14:textId="77777777" w:rsidR="00A07658" w:rsidRDefault="00000000">
      <w:pPr>
        <w:pStyle w:val="ListBullet"/>
      </w:pPr>
      <w:r>
        <w:t>Tarau, P. (2022). A Gaze into the Internal Logic of Graph Neural Networks, with Logic. 38th Int. Conference on Logic Programming (ICLP).</w:t>
      </w:r>
    </w:p>
    <w:p w14:paraId="5934737E" w14:textId="77777777" w:rsidR="00A07658" w:rsidRDefault="00000000">
      <w:pPr>
        <w:pStyle w:val="ListBullet"/>
      </w:pPr>
      <w:r>
        <w:t>Brock, D., et al. (2022). Textstar: Fast and Lightweight Graph-Based Algorithm for Extractive Summarization. ALTA 2022.</w:t>
      </w:r>
    </w:p>
    <w:p w14:paraId="4C3F7FC4" w14:textId="77777777" w:rsidR="00A07658" w:rsidRDefault="00000000">
      <w:pPr>
        <w:pStyle w:val="ListBullet"/>
      </w:pPr>
      <w:r>
        <w:t>Guo, Y., et al. (2022). TDependency Graphs for Summarization and Keyphrase Extraction. NLPIR 2022.</w:t>
      </w:r>
    </w:p>
    <w:p w14:paraId="3B15579F" w14:textId="77777777" w:rsidR="00A07658" w:rsidRDefault="00000000">
      <w:pPr>
        <w:pStyle w:val="ListBullet"/>
      </w:pPr>
      <w:r>
        <w:t>Tarau, P. (2021). Natlog: Lightweight Logic Programming Language with Neuro-symbolic Touch. 37th Int. Conference on Logic Programming.</w:t>
      </w:r>
    </w:p>
    <w:p w14:paraId="3CCF4B4C" w14:textId="77777777" w:rsidR="00A07658" w:rsidRDefault="00000000">
      <w:pPr>
        <w:pStyle w:val="Heading1"/>
      </w:pPr>
      <w:r>
        <w:t>Professional Achievements</w:t>
      </w:r>
    </w:p>
    <w:p w14:paraId="778888F5" w14:textId="3D5F6B18" w:rsidR="00A07658" w:rsidRDefault="00000000">
      <w:r>
        <w:t xml:space="preserve">Over </w:t>
      </w:r>
      <w:r w:rsidR="00667CBF">
        <w:t>10</w:t>
      </w:r>
      <w:r>
        <w:t>000 citations, h-index of 2</w:t>
      </w:r>
      <w:r w:rsidR="00337F99">
        <w:t>7</w:t>
      </w:r>
      <w:r>
        <w:br/>
        <w:t>Holder of US Patent No. 7,809,548: "Graph-based Ranking Algorithm for Text Processing"</w:t>
      </w:r>
      <w:r>
        <w:br/>
        <w:t>Multiple NSF grants recipient</w:t>
      </w:r>
      <w:r>
        <w:br/>
        <w:t>Invited speaker/keynote at several international conferences and workshops</w:t>
      </w:r>
    </w:p>
    <w:p w14:paraId="4BFB23DA" w14:textId="77777777" w:rsidR="00A07658" w:rsidRDefault="00000000">
      <w:pPr>
        <w:pStyle w:val="Heading1"/>
      </w:pPr>
      <w:r>
        <w:t>Additional Resources</w:t>
      </w:r>
    </w:p>
    <w:p w14:paraId="7C9B3DFB" w14:textId="77777777" w:rsidR="00A07658" w:rsidRDefault="00000000">
      <w:pPr>
        <w:pStyle w:val="ListBullet"/>
      </w:pPr>
      <w:r>
        <w:rPr>
          <w:b/>
        </w:rPr>
        <w:t xml:space="preserve">Papers online: </w:t>
      </w:r>
      <w:r>
        <w:t>https://github.com/ptarau/papers_with_code</w:t>
      </w:r>
    </w:p>
    <w:p w14:paraId="6AA5B394" w14:textId="77777777" w:rsidR="00A07658" w:rsidRDefault="00000000">
      <w:pPr>
        <w:pStyle w:val="ListBullet"/>
      </w:pPr>
      <w:r>
        <w:rPr>
          <w:b/>
        </w:rPr>
        <w:t xml:space="preserve">Google Scholar Publications: </w:t>
      </w:r>
      <w:r>
        <w:t>https://scholar.google.com/citations?user=JUMRc-oAAAAJ&amp;hl=en</w:t>
      </w:r>
    </w:p>
    <w:p w14:paraId="71E71618" w14:textId="77777777" w:rsidR="00A07658" w:rsidRDefault="00000000">
      <w:pPr>
        <w:pStyle w:val="ListBullet"/>
      </w:pPr>
      <w:r>
        <w:rPr>
          <w:b/>
        </w:rPr>
        <w:t xml:space="preserve">GitHub: </w:t>
      </w:r>
      <w:r>
        <w:t>https://github.com/ptarau</w:t>
      </w:r>
    </w:p>
    <w:p w14:paraId="4947950C" w14:textId="77777777" w:rsidR="00A07658" w:rsidRDefault="00000000">
      <w:pPr>
        <w:pStyle w:val="ListBullet"/>
      </w:pPr>
      <w:r>
        <w:rPr>
          <w:b/>
        </w:rPr>
        <w:t xml:space="preserve">Research Presentations: </w:t>
      </w:r>
      <w:r>
        <w:t>https://www.youtube.com/results?search_query=paul+tarau</w:t>
      </w:r>
    </w:p>
    <w:p w14:paraId="5A2DD0CA" w14:textId="77777777" w:rsidR="00A07658" w:rsidRDefault="00000000">
      <w:pPr>
        <w:pStyle w:val="ListBullet"/>
      </w:pPr>
      <w:r>
        <w:rPr>
          <w:b/>
        </w:rPr>
        <w:t xml:space="preserve">Generative AI and Logic Programming (New Project): </w:t>
      </w:r>
      <w:r>
        <w:t>https://link.springer.com/chapter/10.1007/978-981-97-2300-3_7</w:t>
      </w:r>
    </w:p>
    <w:sectPr w:rsidR="00A076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4874521">
    <w:abstractNumId w:val="8"/>
  </w:num>
  <w:num w:numId="2" w16cid:durableId="1384717210">
    <w:abstractNumId w:val="6"/>
  </w:num>
  <w:num w:numId="3" w16cid:durableId="354621195">
    <w:abstractNumId w:val="5"/>
  </w:num>
  <w:num w:numId="4" w16cid:durableId="209878224">
    <w:abstractNumId w:val="4"/>
  </w:num>
  <w:num w:numId="5" w16cid:durableId="493569909">
    <w:abstractNumId w:val="7"/>
  </w:num>
  <w:num w:numId="6" w16cid:durableId="1623533651">
    <w:abstractNumId w:val="3"/>
  </w:num>
  <w:num w:numId="7" w16cid:durableId="1705590579">
    <w:abstractNumId w:val="2"/>
  </w:num>
  <w:num w:numId="8" w16cid:durableId="370226424">
    <w:abstractNumId w:val="1"/>
  </w:num>
  <w:num w:numId="9" w16cid:durableId="1605530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579B"/>
    <w:rsid w:val="0015074B"/>
    <w:rsid w:val="0029639D"/>
    <w:rsid w:val="00326F90"/>
    <w:rsid w:val="00337F99"/>
    <w:rsid w:val="004A7198"/>
    <w:rsid w:val="00667CBF"/>
    <w:rsid w:val="008D5257"/>
    <w:rsid w:val="00A07658"/>
    <w:rsid w:val="00AA1D8D"/>
    <w:rsid w:val="00B47730"/>
    <w:rsid w:val="00BB541C"/>
    <w:rsid w:val="00BC1C6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252391"/>
  <w14:defaultImageDpi w14:val="300"/>
  <w15:docId w15:val="{8BAAAC96-B776-2F40-B5C8-3155EDBD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Tarau, Paul</cp:lastModifiedBy>
  <cp:revision>6</cp:revision>
  <dcterms:created xsi:type="dcterms:W3CDTF">2013-12-23T23:15:00Z</dcterms:created>
  <dcterms:modified xsi:type="dcterms:W3CDTF">2025-06-19T17:17:00Z</dcterms:modified>
  <cp:category/>
</cp:coreProperties>
</file>